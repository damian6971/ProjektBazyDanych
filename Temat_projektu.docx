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267E3" w14:textId="77777777" w:rsidR="001E655C" w:rsidRPr="00D14A21" w:rsidRDefault="00000000">
      <w:pPr>
        <w:pStyle w:val="Nagwek1"/>
        <w:rPr>
          <w:rFonts w:cstheme="majorHAnsi"/>
          <w:color w:val="auto"/>
          <w:lang w:val="pl-PL"/>
        </w:rPr>
      </w:pPr>
      <w:r w:rsidRPr="00D14A21">
        <w:rPr>
          <w:rFonts w:cstheme="majorHAnsi"/>
          <w:color w:val="auto"/>
          <w:lang w:val="pl-PL"/>
        </w:rPr>
        <w:t xml:space="preserve">System </w:t>
      </w:r>
      <w:proofErr w:type="spellStart"/>
      <w:r w:rsidRPr="00D14A21">
        <w:rPr>
          <w:rFonts w:cstheme="majorHAnsi"/>
          <w:color w:val="auto"/>
          <w:lang w:val="pl-PL"/>
        </w:rPr>
        <w:t>obslugi</w:t>
      </w:r>
      <w:proofErr w:type="spellEnd"/>
      <w:r w:rsidRPr="00D14A21">
        <w:rPr>
          <w:rFonts w:cstheme="majorHAnsi"/>
          <w:color w:val="auto"/>
          <w:lang w:val="pl-PL"/>
        </w:rPr>
        <w:t xml:space="preserve"> </w:t>
      </w:r>
      <w:proofErr w:type="spellStart"/>
      <w:r w:rsidRPr="00D14A21">
        <w:rPr>
          <w:rFonts w:cstheme="majorHAnsi"/>
          <w:color w:val="auto"/>
          <w:lang w:val="pl-PL"/>
        </w:rPr>
        <w:t>gieldy</w:t>
      </w:r>
      <w:proofErr w:type="spellEnd"/>
      <w:r w:rsidRPr="00D14A21">
        <w:rPr>
          <w:rFonts w:cstheme="majorHAnsi"/>
          <w:color w:val="auto"/>
          <w:lang w:val="pl-PL"/>
        </w:rPr>
        <w:t xml:space="preserve"> transportowej – baza danych</w:t>
      </w:r>
    </w:p>
    <w:p w14:paraId="20A821E5" w14:textId="20AC71A2" w:rsidR="001E655C" w:rsidRPr="00D14A21" w:rsidRDefault="00000000">
      <w:pPr>
        <w:pStyle w:val="Nagwek2"/>
        <w:rPr>
          <w:rFonts w:cstheme="majorHAnsi"/>
          <w:color w:val="auto"/>
          <w:lang w:val="pl-PL"/>
        </w:rPr>
      </w:pPr>
      <w:r w:rsidRPr="00D14A21">
        <w:rPr>
          <w:rFonts w:cstheme="majorHAnsi"/>
          <w:color w:val="auto"/>
          <w:lang w:val="pl-PL"/>
        </w:rPr>
        <w:t>Opis systemu</w:t>
      </w:r>
      <w:r w:rsidR="009A402D" w:rsidRPr="00D14A21">
        <w:rPr>
          <w:rFonts w:cstheme="majorHAnsi"/>
          <w:color w:val="auto"/>
          <w:lang w:val="pl-PL"/>
        </w:rPr>
        <w:t>:</w:t>
      </w:r>
    </w:p>
    <w:p w14:paraId="5A991EA0" w14:textId="03D2F4A9" w:rsidR="001E655C" w:rsidRPr="00D14A21" w:rsidRDefault="008D1731">
      <w:pPr>
        <w:pStyle w:val="Nagwek2"/>
        <w:rPr>
          <w:rFonts w:cstheme="majorHAnsi"/>
          <w:color w:val="auto"/>
          <w:lang w:val="pl-PL"/>
        </w:rPr>
      </w:pPr>
      <w:r w:rsidRPr="00D14A21">
        <w:rPr>
          <w:rFonts w:eastAsiaTheme="minorEastAsia" w:cstheme="majorHAnsi"/>
          <w:b w:val="0"/>
          <w:bCs w:val="0"/>
          <w:color w:val="auto"/>
          <w:sz w:val="22"/>
          <w:szCs w:val="22"/>
          <w:lang w:val="pl-PL"/>
        </w:rPr>
        <w:t>System umożliwia rejestrację firm i użytkowników, dodawanie ogłoszeń o ładunkach, składanie ofert przewozu oraz zarządzanie transakcjami między zleceniodawcami i przewoźnikami. Umożliwia przeglądanie dostępnych ładunków, filtrowanie ofert, monitorowanie statusu zleceń oraz komunikację między uczestnikami giełdy.</w:t>
      </w:r>
      <w:r w:rsidRPr="00D14A21">
        <w:rPr>
          <w:rFonts w:eastAsiaTheme="minorEastAsia" w:cstheme="majorHAnsi"/>
          <w:b w:val="0"/>
          <w:bCs w:val="0"/>
          <w:color w:val="auto"/>
          <w:sz w:val="22"/>
          <w:szCs w:val="22"/>
          <w:lang w:val="pl-PL"/>
        </w:rPr>
        <w:br/>
      </w:r>
      <w:r w:rsidRPr="00D14A21">
        <w:rPr>
          <w:rFonts w:eastAsiaTheme="minorEastAsia" w:cstheme="majorHAnsi"/>
          <w:b w:val="0"/>
          <w:bCs w:val="0"/>
          <w:color w:val="auto"/>
          <w:sz w:val="22"/>
          <w:szCs w:val="22"/>
          <w:lang w:val="pl-PL"/>
        </w:rPr>
        <w:br/>
      </w:r>
      <w:r w:rsidR="009A402D" w:rsidRPr="00D14A21">
        <w:rPr>
          <w:rFonts w:cstheme="majorHAnsi"/>
          <w:color w:val="auto"/>
          <w:lang w:val="pl-PL"/>
        </w:rPr>
        <w:t>Tabele i relacje:</w:t>
      </w:r>
    </w:p>
    <w:p w14:paraId="0E478783" w14:textId="25971877" w:rsidR="009A402D" w:rsidRPr="00D14A21" w:rsidRDefault="009A402D" w:rsidP="009A402D">
      <w:pPr>
        <w:rPr>
          <w:rFonts w:asciiTheme="majorHAnsi" w:hAnsiTheme="majorHAnsi" w:cstheme="majorHAnsi"/>
          <w:b/>
          <w:bCs/>
          <w:lang w:val="pl-PL"/>
        </w:rPr>
      </w:pPr>
      <w:r w:rsidRPr="00D14A21">
        <w:rPr>
          <w:rFonts w:asciiTheme="majorHAnsi" w:hAnsiTheme="majorHAnsi" w:cstheme="majorHAnsi"/>
          <w:lang w:val="pl-PL"/>
        </w:rPr>
        <w:br/>
      </w:r>
      <w:r w:rsidRPr="00D14A21">
        <w:rPr>
          <w:rFonts w:asciiTheme="majorHAnsi" w:hAnsiTheme="majorHAnsi" w:cstheme="majorHAnsi"/>
          <w:b/>
          <w:bCs/>
          <w:lang w:val="pl-PL"/>
        </w:rPr>
        <w:t>1.Firmy</w:t>
      </w:r>
    </w:p>
    <w:p w14:paraId="67B9E4C2" w14:textId="617462A3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id_firmy</w:t>
      </w:r>
      <w:proofErr w:type="spellEnd"/>
      <w:r w:rsidRPr="00D14A21">
        <w:rPr>
          <w:rFonts w:asciiTheme="majorHAnsi" w:hAnsiTheme="majorHAnsi" w:cstheme="majorHAnsi"/>
          <w:lang w:val="pl-PL"/>
        </w:rPr>
        <w:t xml:space="preserve"> </w:t>
      </w:r>
    </w:p>
    <w:p w14:paraId="6189D66B" w14:textId="520C4FB7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nazwa_firmy</w:t>
      </w:r>
      <w:proofErr w:type="spellEnd"/>
    </w:p>
    <w:tbl>
      <w:tblPr>
        <w:tblpPr w:leftFromText="141" w:rightFromText="141" w:vertAnchor="text" w:horzAnchor="page" w:tblpX="6964" w:tblpY="381"/>
        <w:tblW w:w="0" w:type="auto"/>
        <w:tblLook w:val="04A0" w:firstRow="1" w:lastRow="0" w:firstColumn="1" w:lastColumn="0" w:noHBand="0" w:noVBand="1"/>
      </w:tblPr>
      <w:tblGrid>
        <w:gridCol w:w="4320"/>
      </w:tblGrid>
      <w:tr w:rsidR="001B5197" w:rsidRPr="00D14A21" w14:paraId="6F94A141" w14:textId="77777777" w:rsidTr="001B5197">
        <w:tc>
          <w:tcPr>
            <w:tcW w:w="4320" w:type="dxa"/>
          </w:tcPr>
          <w:p w14:paraId="5C2E197C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47FDD665" w14:textId="77777777" w:rsidTr="001B5197">
        <w:tc>
          <w:tcPr>
            <w:tcW w:w="4320" w:type="dxa"/>
          </w:tcPr>
          <w:p w14:paraId="33FB3A71" w14:textId="77777777" w:rsidR="001B5197" w:rsidRPr="00D14A21" w:rsidRDefault="001B5197" w:rsidP="001B5197">
            <w:pPr>
              <w:rPr>
                <w:rFonts w:asciiTheme="majorHAnsi" w:hAnsiTheme="majorHAnsi" w:cstheme="majorHAnsi"/>
              </w:rPr>
            </w:pPr>
          </w:p>
        </w:tc>
      </w:tr>
    </w:tbl>
    <w:p w14:paraId="7FF3AEF1" w14:textId="7016B642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lang w:val="pl-PL"/>
        </w:rPr>
        <w:t xml:space="preserve"> nip</w:t>
      </w:r>
    </w:p>
    <w:p w14:paraId="428B5F38" w14:textId="7B39625C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lang w:val="pl-PL"/>
        </w:rPr>
        <w:t>adres</w:t>
      </w:r>
    </w:p>
    <w:p w14:paraId="2A8232D6" w14:textId="45C7911B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lang w:val="pl-PL"/>
        </w:rPr>
        <w:t>telefon</w:t>
      </w:r>
    </w:p>
    <w:p w14:paraId="63E21AE3" w14:textId="15B82367" w:rsidR="001B5197" w:rsidRPr="00D14A21" w:rsidRDefault="001B5197" w:rsidP="009A402D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  <w:lang w:val="pl-PL"/>
        </w:rPr>
        <w:t>adres_email</w:t>
      </w:r>
      <w:proofErr w:type="spellEnd"/>
    </w:p>
    <w:p w14:paraId="41C08B1E" w14:textId="4F59808D" w:rsidR="00CE7A9F" w:rsidRPr="00D14A21" w:rsidRDefault="00CE7A9F" w:rsidP="00CE7A9F">
      <w:p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b/>
          <w:bCs/>
          <w:lang w:val="pl-PL"/>
        </w:rPr>
        <w:t>Relacja 1:N z Oferty</w:t>
      </w:r>
      <w:r w:rsidRPr="00D14A21">
        <w:rPr>
          <w:rFonts w:asciiTheme="majorHAnsi" w:hAnsiTheme="majorHAnsi" w:cstheme="majorHAnsi"/>
          <w:lang w:val="pl-PL"/>
        </w:rPr>
        <w:t xml:space="preserve"> – jedna firma przewozowa może złożyć wiele ofert na różne ładunki</w:t>
      </w:r>
    </w:p>
    <w:p w14:paraId="12533CF0" w14:textId="5C4E2B0D" w:rsidR="009A402D" w:rsidRPr="00D14A21" w:rsidRDefault="009A402D">
      <w:pPr>
        <w:rPr>
          <w:rFonts w:asciiTheme="majorHAnsi" w:hAnsiTheme="majorHAnsi" w:cstheme="majorHAnsi"/>
          <w:b/>
          <w:bCs/>
          <w:lang w:val="pl-PL"/>
        </w:rPr>
      </w:pPr>
      <w:r w:rsidRPr="00D14A21">
        <w:rPr>
          <w:rFonts w:asciiTheme="majorHAnsi" w:hAnsiTheme="majorHAnsi" w:cstheme="majorHAnsi"/>
          <w:b/>
          <w:bCs/>
          <w:lang w:val="pl-PL"/>
        </w:rPr>
        <w:t>2.Użytkownicy</w:t>
      </w:r>
    </w:p>
    <w:p w14:paraId="5FBF4A19" w14:textId="343C5DFA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id_</w:t>
      </w:r>
      <w:r w:rsidRPr="00D14A21">
        <w:rPr>
          <w:rFonts w:asciiTheme="majorHAnsi" w:hAnsiTheme="majorHAnsi" w:cstheme="majorHAnsi"/>
        </w:rPr>
        <w:t>uzytkownika</w:t>
      </w:r>
      <w:proofErr w:type="spellEnd"/>
    </w:p>
    <w:p w14:paraId="6A9AA2BB" w14:textId="7E6BC05C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id_firmy</w:t>
      </w:r>
      <w:proofErr w:type="spellEnd"/>
    </w:p>
    <w:p w14:paraId="7AFBC8DE" w14:textId="086806F6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imie</w:t>
      </w:r>
      <w:proofErr w:type="spellEnd"/>
    </w:p>
    <w:p w14:paraId="3838EFAD" w14:textId="28B139BB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nazwisko</w:t>
      </w:r>
      <w:proofErr w:type="spellEnd"/>
    </w:p>
    <w:p w14:paraId="57A3AC47" w14:textId="7800D9F2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adres_email</w:t>
      </w:r>
      <w:proofErr w:type="spellEnd"/>
    </w:p>
    <w:p w14:paraId="0C97FE18" w14:textId="49B83036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telefon</w:t>
      </w:r>
      <w:proofErr w:type="spellEnd"/>
    </w:p>
    <w:p w14:paraId="38882E75" w14:textId="15A4E133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hasło</w:t>
      </w:r>
      <w:proofErr w:type="spellEnd"/>
    </w:p>
    <w:p w14:paraId="0D046532" w14:textId="6CFD57C8" w:rsidR="00CE7A9F" w:rsidRPr="001B5197" w:rsidRDefault="00CE7A9F" w:rsidP="00CE7A9F">
      <w:p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b/>
          <w:bCs/>
          <w:lang w:val="pl-PL"/>
        </w:rPr>
        <w:t>Relacja 1:N z Ładunki</w:t>
      </w:r>
      <w:r w:rsidRPr="00D14A21">
        <w:rPr>
          <w:rFonts w:asciiTheme="majorHAnsi" w:hAnsiTheme="majorHAnsi" w:cstheme="majorHAnsi"/>
          <w:lang w:val="pl-PL"/>
        </w:rPr>
        <w:t xml:space="preserve"> – jeden użytkownik (zleceniodawca) może dodać wiele ładunków</w:t>
      </w:r>
    </w:p>
    <w:p w14:paraId="6D3685FE" w14:textId="77777777" w:rsidR="001B5197" w:rsidRPr="00D14A21" w:rsidRDefault="001B5197">
      <w:pPr>
        <w:rPr>
          <w:rFonts w:asciiTheme="majorHAnsi" w:hAnsiTheme="majorHAnsi" w:cstheme="majorHAnsi"/>
          <w:lang w:val="pl-PL"/>
        </w:rPr>
      </w:pPr>
    </w:p>
    <w:p w14:paraId="6E6031B9" w14:textId="1258C5BF" w:rsidR="001E655C" w:rsidRPr="00D14A21" w:rsidRDefault="001E655C">
      <w:pPr>
        <w:rPr>
          <w:rFonts w:asciiTheme="majorHAnsi" w:hAnsiTheme="majorHAnsi" w:cstheme="majorHAnsi"/>
          <w:lang w:val="pl-PL"/>
        </w:rPr>
      </w:pPr>
    </w:p>
    <w:tbl>
      <w:tblPr>
        <w:tblpPr w:leftFromText="141" w:rightFromText="141" w:vertAnchor="text" w:horzAnchor="page" w:tblpX="6975" w:tblpY="-37"/>
        <w:tblW w:w="0" w:type="auto"/>
        <w:tblLook w:val="04A0" w:firstRow="1" w:lastRow="0" w:firstColumn="1" w:lastColumn="0" w:noHBand="0" w:noVBand="1"/>
      </w:tblPr>
      <w:tblGrid>
        <w:gridCol w:w="4320"/>
      </w:tblGrid>
      <w:tr w:rsidR="001B5197" w:rsidRPr="00D14A21" w14:paraId="1225663E" w14:textId="77777777" w:rsidTr="001B5197">
        <w:tc>
          <w:tcPr>
            <w:tcW w:w="4320" w:type="dxa"/>
          </w:tcPr>
          <w:p w14:paraId="680B3CB9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2CB3BECD" w14:textId="77777777" w:rsidTr="001B5197">
        <w:tc>
          <w:tcPr>
            <w:tcW w:w="4320" w:type="dxa"/>
          </w:tcPr>
          <w:p w14:paraId="3FD0149E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7DE57EEA" w14:textId="77777777" w:rsidTr="001B5197">
        <w:tc>
          <w:tcPr>
            <w:tcW w:w="4320" w:type="dxa"/>
          </w:tcPr>
          <w:p w14:paraId="06AB8A4E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67B71F65" w14:textId="77777777" w:rsidTr="001B5197">
        <w:tc>
          <w:tcPr>
            <w:tcW w:w="4320" w:type="dxa"/>
          </w:tcPr>
          <w:p w14:paraId="6842DA21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5E4CAB58" w14:textId="77777777" w:rsidTr="001B5197">
        <w:tc>
          <w:tcPr>
            <w:tcW w:w="4320" w:type="dxa"/>
          </w:tcPr>
          <w:p w14:paraId="773C45BF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</w:tbl>
    <w:p w14:paraId="7B607E17" w14:textId="12ACCC66" w:rsidR="001E655C" w:rsidRPr="00D14A21" w:rsidRDefault="0050328B">
      <w:pPr>
        <w:pStyle w:val="Nagwek2"/>
        <w:rPr>
          <w:rFonts w:cstheme="majorHAnsi"/>
          <w:color w:val="auto"/>
          <w:lang w:val="pl-PL"/>
        </w:rPr>
      </w:pPr>
      <w:r w:rsidRPr="00D14A21">
        <w:rPr>
          <w:rFonts w:cstheme="majorHAnsi"/>
          <w:color w:val="auto"/>
          <w:lang w:val="pl-PL"/>
        </w:rPr>
        <w:t>3.Lokalizacje</w:t>
      </w:r>
    </w:p>
    <w:p w14:paraId="0F3CFF3F" w14:textId="112402CB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id_</w:t>
      </w:r>
      <w:r w:rsidRPr="00D14A21">
        <w:rPr>
          <w:rFonts w:asciiTheme="majorHAnsi" w:hAnsiTheme="majorHAnsi" w:cstheme="majorHAnsi"/>
        </w:rPr>
        <w:t>lokalizacji</w:t>
      </w:r>
      <w:proofErr w:type="spellEnd"/>
    </w:p>
    <w:tbl>
      <w:tblPr>
        <w:tblpPr w:leftFromText="141" w:rightFromText="141" w:vertAnchor="text" w:horzAnchor="page" w:tblpX="6964" w:tblpY="381"/>
        <w:tblW w:w="0" w:type="auto"/>
        <w:tblLook w:val="04A0" w:firstRow="1" w:lastRow="0" w:firstColumn="1" w:lastColumn="0" w:noHBand="0" w:noVBand="1"/>
      </w:tblPr>
      <w:tblGrid>
        <w:gridCol w:w="4320"/>
      </w:tblGrid>
      <w:tr w:rsidR="001B5197" w:rsidRPr="00D14A21" w14:paraId="7A493C1A" w14:textId="77777777" w:rsidTr="006A3BB0">
        <w:tc>
          <w:tcPr>
            <w:tcW w:w="4320" w:type="dxa"/>
          </w:tcPr>
          <w:p w14:paraId="3218BE4C" w14:textId="77777777" w:rsidR="001B5197" w:rsidRPr="00D14A21" w:rsidRDefault="001B5197" w:rsidP="006A3BB0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4AFEDFE2" w14:textId="77777777" w:rsidTr="006A3BB0">
        <w:tc>
          <w:tcPr>
            <w:tcW w:w="4320" w:type="dxa"/>
          </w:tcPr>
          <w:p w14:paraId="6693B11F" w14:textId="77777777" w:rsidR="001B5197" w:rsidRPr="00D14A21" w:rsidRDefault="001B5197" w:rsidP="006A3BB0">
            <w:pPr>
              <w:rPr>
                <w:rFonts w:asciiTheme="majorHAnsi" w:hAnsiTheme="majorHAnsi" w:cstheme="majorHAnsi"/>
              </w:rPr>
            </w:pPr>
          </w:p>
        </w:tc>
      </w:tr>
    </w:tbl>
    <w:p w14:paraId="2EDFB0FA" w14:textId="7B1AF706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lang w:val="pl-PL"/>
        </w:rPr>
        <w:t xml:space="preserve"> </w:t>
      </w:r>
      <w:r w:rsidRPr="00D14A21">
        <w:rPr>
          <w:rFonts w:asciiTheme="majorHAnsi" w:hAnsiTheme="majorHAnsi" w:cstheme="majorHAnsi"/>
          <w:lang w:val="pl-PL"/>
        </w:rPr>
        <w:t>kraj</w:t>
      </w:r>
    </w:p>
    <w:p w14:paraId="5695326C" w14:textId="5B1441B1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lang w:val="pl-PL"/>
        </w:rPr>
        <w:t>miasto</w:t>
      </w:r>
    </w:p>
    <w:p w14:paraId="34BC3DA4" w14:textId="4E822E87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  <w:lang w:val="pl-PL"/>
        </w:rPr>
        <w:t>kod_pocztowy</w:t>
      </w:r>
      <w:proofErr w:type="spellEnd"/>
    </w:p>
    <w:p w14:paraId="41B69FE2" w14:textId="480BBCF0" w:rsidR="001E655C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lang w:val="pl-PL"/>
        </w:rPr>
        <w:t>ulica</w:t>
      </w:r>
    </w:p>
    <w:p w14:paraId="5E70BFAB" w14:textId="62203D23" w:rsidR="00CE7A9F" w:rsidRPr="00D14A21" w:rsidRDefault="00CE7A9F" w:rsidP="00CE7A9F">
      <w:p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b/>
          <w:bCs/>
          <w:lang w:val="pl-PL"/>
        </w:rPr>
        <w:t>Relacja 1:N z Ładunki</w:t>
      </w:r>
      <w:r w:rsidRPr="00D14A21">
        <w:rPr>
          <w:rFonts w:asciiTheme="majorHAnsi" w:hAnsiTheme="majorHAnsi" w:cstheme="majorHAnsi"/>
          <w:lang w:val="pl-PL"/>
        </w:rPr>
        <w:t xml:space="preserve"> – jedna lokalizacja może być przypisana do wielu ładunków</w:t>
      </w:r>
    </w:p>
    <w:p w14:paraId="1620819D" w14:textId="3ED05A51" w:rsidR="001E655C" w:rsidRPr="00D14A21" w:rsidRDefault="0050328B">
      <w:pPr>
        <w:pStyle w:val="Nagwek2"/>
        <w:rPr>
          <w:rFonts w:cstheme="majorHAnsi"/>
          <w:color w:val="auto"/>
          <w:lang w:val="pl-PL"/>
        </w:rPr>
      </w:pPr>
      <w:r w:rsidRPr="00D14A21">
        <w:rPr>
          <w:rFonts w:cstheme="majorHAnsi"/>
          <w:color w:val="auto"/>
          <w:lang w:val="pl-PL"/>
        </w:rPr>
        <w:t>4.Ładunki</w:t>
      </w:r>
    </w:p>
    <w:tbl>
      <w:tblPr>
        <w:tblpPr w:leftFromText="141" w:rightFromText="141" w:vertAnchor="text" w:horzAnchor="page" w:tblpX="7704" w:tblpY="407"/>
        <w:tblW w:w="0" w:type="auto"/>
        <w:tblLook w:val="04A0" w:firstRow="1" w:lastRow="0" w:firstColumn="1" w:lastColumn="0" w:noHBand="0" w:noVBand="1"/>
      </w:tblPr>
      <w:tblGrid>
        <w:gridCol w:w="4435"/>
      </w:tblGrid>
      <w:tr w:rsidR="001B5197" w:rsidRPr="00D14A21" w14:paraId="768E4B8E" w14:textId="77777777" w:rsidTr="001B5197">
        <w:tc>
          <w:tcPr>
            <w:tcW w:w="4435" w:type="dxa"/>
          </w:tcPr>
          <w:p w14:paraId="0A3D8E71" w14:textId="77777777" w:rsidR="001B5197" w:rsidRPr="00D14A21" w:rsidRDefault="001B5197" w:rsidP="001B5197">
            <w:pPr>
              <w:rPr>
                <w:rFonts w:asciiTheme="majorHAnsi" w:hAnsiTheme="majorHAnsi" w:cstheme="majorHAnsi"/>
              </w:rPr>
            </w:pPr>
          </w:p>
        </w:tc>
      </w:tr>
      <w:tr w:rsidR="001B5197" w:rsidRPr="00D14A21" w14:paraId="24D0AA1A" w14:textId="77777777" w:rsidTr="001B5197">
        <w:tc>
          <w:tcPr>
            <w:tcW w:w="4435" w:type="dxa"/>
          </w:tcPr>
          <w:p w14:paraId="4BF583DE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332475A4" w14:textId="77777777" w:rsidTr="001B5197">
        <w:tc>
          <w:tcPr>
            <w:tcW w:w="4435" w:type="dxa"/>
          </w:tcPr>
          <w:p w14:paraId="741A61BD" w14:textId="77777777" w:rsidR="001B5197" w:rsidRPr="00D14A21" w:rsidRDefault="001B5197" w:rsidP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5E60C488" w14:textId="77777777" w:rsidTr="001B5197">
        <w:tc>
          <w:tcPr>
            <w:tcW w:w="4435" w:type="dxa"/>
          </w:tcPr>
          <w:p w14:paraId="18C1D04C" w14:textId="77777777" w:rsidR="001B5197" w:rsidRPr="00D14A21" w:rsidRDefault="001B5197" w:rsidP="001B5197">
            <w:pPr>
              <w:rPr>
                <w:rFonts w:asciiTheme="majorHAnsi" w:hAnsiTheme="majorHAnsi" w:cstheme="majorHAnsi"/>
              </w:rPr>
            </w:pPr>
          </w:p>
        </w:tc>
      </w:tr>
      <w:tr w:rsidR="001B5197" w:rsidRPr="00D14A21" w14:paraId="2C958A2E" w14:textId="77777777" w:rsidTr="001B5197">
        <w:tc>
          <w:tcPr>
            <w:tcW w:w="4435" w:type="dxa"/>
          </w:tcPr>
          <w:p w14:paraId="416075D7" w14:textId="77777777" w:rsidR="001B5197" w:rsidRPr="00D14A21" w:rsidRDefault="001B5197" w:rsidP="001B5197">
            <w:pPr>
              <w:rPr>
                <w:rFonts w:asciiTheme="majorHAnsi" w:hAnsiTheme="majorHAnsi" w:cstheme="majorHAnsi"/>
              </w:rPr>
            </w:pPr>
          </w:p>
        </w:tc>
      </w:tr>
      <w:tr w:rsidR="001B5197" w:rsidRPr="00D14A21" w14:paraId="3B2131AD" w14:textId="77777777" w:rsidTr="001B5197">
        <w:tc>
          <w:tcPr>
            <w:tcW w:w="4435" w:type="dxa"/>
          </w:tcPr>
          <w:p w14:paraId="7FE2CEB7" w14:textId="77777777" w:rsidR="001B5197" w:rsidRPr="00D14A21" w:rsidRDefault="001B5197" w:rsidP="001B5197">
            <w:pPr>
              <w:rPr>
                <w:rFonts w:asciiTheme="majorHAnsi" w:hAnsiTheme="majorHAnsi" w:cstheme="majorHAnsi"/>
              </w:rPr>
            </w:pPr>
          </w:p>
        </w:tc>
      </w:tr>
    </w:tbl>
    <w:p w14:paraId="32B2AC4D" w14:textId="279B77D5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id_</w:t>
      </w:r>
      <w:r w:rsidRPr="00D14A21">
        <w:rPr>
          <w:rFonts w:asciiTheme="majorHAnsi" w:hAnsiTheme="majorHAnsi" w:cstheme="majorHAnsi"/>
        </w:rPr>
        <w:t>ładunku</w:t>
      </w:r>
      <w:proofErr w:type="spellEnd"/>
      <w:r w:rsidRPr="00D14A21">
        <w:rPr>
          <w:rFonts w:asciiTheme="majorHAnsi" w:hAnsiTheme="majorHAnsi" w:cstheme="majorHAnsi"/>
          <w:lang w:val="pl-PL"/>
        </w:rPr>
        <w:t xml:space="preserve"> </w:t>
      </w:r>
    </w:p>
    <w:p w14:paraId="0B88E37D" w14:textId="608D64C6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</w:rPr>
        <w:t>id_firmy_zlecajacej</w:t>
      </w:r>
      <w:proofErr w:type="spellEnd"/>
    </w:p>
    <w:tbl>
      <w:tblPr>
        <w:tblpPr w:leftFromText="141" w:rightFromText="141" w:vertAnchor="text" w:horzAnchor="page" w:tblpX="6964" w:tblpY="381"/>
        <w:tblW w:w="0" w:type="auto"/>
        <w:tblLook w:val="04A0" w:firstRow="1" w:lastRow="0" w:firstColumn="1" w:lastColumn="0" w:noHBand="0" w:noVBand="1"/>
      </w:tblPr>
      <w:tblGrid>
        <w:gridCol w:w="4320"/>
      </w:tblGrid>
      <w:tr w:rsidR="001B5197" w:rsidRPr="00D14A21" w14:paraId="19331BD5" w14:textId="77777777" w:rsidTr="006A3BB0">
        <w:tc>
          <w:tcPr>
            <w:tcW w:w="4320" w:type="dxa"/>
          </w:tcPr>
          <w:p w14:paraId="1D8BD9E6" w14:textId="77777777" w:rsidR="001B5197" w:rsidRPr="00D14A21" w:rsidRDefault="001B5197" w:rsidP="006A3BB0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43E8F097" w14:textId="77777777" w:rsidTr="006A3BB0">
        <w:tc>
          <w:tcPr>
            <w:tcW w:w="4320" w:type="dxa"/>
          </w:tcPr>
          <w:p w14:paraId="58BF7499" w14:textId="77777777" w:rsidR="001B5197" w:rsidRPr="00D14A21" w:rsidRDefault="001B5197" w:rsidP="006A3BB0">
            <w:pPr>
              <w:rPr>
                <w:rFonts w:asciiTheme="majorHAnsi" w:hAnsiTheme="majorHAnsi" w:cstheme="majorHAnsi"/>
              </w:rPr>
            </w:pPr>
          </w:p>
        </w:tc>
      </w:tr>
    </w:tbl>
    <w:p w14:paraId="5A62B6FB" w14:textId="77EDA0C8" w:rsidR="001B5197" w:rsidRPr="001B5197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D14A21">
        <w:rPr>
          <w:rFonts w:asciiTheme="majorHAnsi" w:hAnsiTheme="majorHAnsi" w:cstheme="majorHAnsi"/>
          <w:lang w:val="pl-PL"/>
        </w:rPr>
        <w:t>id_uzytkownika_dodajacego</w:t>
      </w:r>
      <w:proofErr w:type="spellEnd"/>
    </w:p>
    <w:p w14:paraId="1812AB21" w14:textId="2908FE92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  <w:lang w:val="pl-PL"/>
        </w:rPr>
        <w:t>tytul</w:t>
      </w:r>
      <w:proofErr w:type="spellEnd"/>
    </w:p>
    <w:p w14:paraId="1F3BD2B4" w14:textId="00A7E355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  <w:lang w:val="pl-PL"/>
        </w:rPr>
        <w:t>opis_ladunku</w:t>
      </w:r>
      <w:proofErr w:type="spellEnd"/>
    </w:p>
    <w:p w14:paraId="37FAFC6D" w14:textId="01218060" w:rsidR="001B5197" w:rsidRPr="00D14A21" w:rsidRDefault="001B5197" w:rsidP="001B5197">
      <w:pPr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proofErr w:type="spellStart"/>
      <w:r w:rsidRPr="00D14A21">
        <w:rPr>
          <w:rFonts w:asciiTheme="majorHAnsi" w:hAnsiTheme="majorHAnsi" w:cstheme="majorHAnsi"/>
          <w:lang w:val="pl-PL"/>
        </w:rPr>
        <w:t>data_dodania</w:t>
      </w:r>
      <w:proofErr w:type="spellEnd"/>
    </w:p>
    <w:p w14:paraId="53DA8CB9" w14:textId="2A587BBC" w:rsidR="00CE7A9F" w:rsidRPr="00D14A21" w:rsidRDefault="00CE7A9F" w:rsidP="00CE7A9F">
      <w:pPr>
        <w:rPr>
          <w:rFonts w:asciiTheme="majorHAnsi" w:hAnsiTheme="majorHAnsi" w:cstheme="majorHAnsi"/>
          <w:lang w:val="pl-PL"/>
        </w:rPr>
      </w:pPr>
      <w:r w:rsidRPr="00D14A21">
        <w:rPr>
          <w:rFonts w:asciiTheme="majorHAnsi" w:hAnsiTheme="majorHAnsi" w:cstheme="majorHAnsi"/>
          <w:b/>
          <w:bCs/>
          <w:lang w:val="pl-PL"/>
        </w:rPr>
        <w:t>Relacja N:1 z Użytkownicy</w:t>
      </w:r>
      <w:r w:rsidRPr="00D14A21">
        <w:rPr>
          <w:rFonts w:asciiTheme="majorHAnsi" w:hAnsiTheme="majorHAnsi" w:cstheme="majorHAnsi"/>
          <w:lang w:val="pl-PL"/>
        </w:rPr>
        <w:t xml:space="preserve"> – każdy ładunek został dodany przez konkretnego zleceniodawcę</w:t>
      </w:r>
      <w:r w:rsidRPr="00D14A21">
        <w:rPr>
          <w:rFonts w:asciiTheme="majorHAnsi" w:hAnsiTheme="majorHAnsi" w:cstheme="majorHAnsi"/>
          <w:lang w:val="pl-PL"/>
        </w:rPr>
        <w:br/>
        <w:t xml:space="preserve"> </w:t>
      </w:r>
      <w:r w:rsidRPr="00D14A21">
        <w:rPr>
          <w:rFonts w:asciiTheme="majorHAnsi" w:hAnsiTheme="majorHAnsi" w:cstheme="majorHAnsi"/>
          <w:b/>
          <w:bCs/>
          <w:lang w:val="pl-PL"/>
        </w:rPr>
        <w:t>Relacja 1:N z Oferty</w:t>
      </w:r>
      <w:r w:rsidRPr="00D14A21">
        <w:rPr>
          <w:rFonts w:asciiTheme="majorHAnsi" w:hAnsiTheme="majorHAnsi" w:cstheme="majorHAnsi"/>
          <w:lang w:val="pl-PL"/>
        </w:rPr>
        <w:t xml:space="preserve"> – do jednego ładunku może być złożonych wiele ofert przez różne firmy przewozowe</w:t>
      </w:r>
      <w:r w:rsidRPr="00D14A21">
        <w:rPr>
          <w:rFonts w:asciiTheme="majorHAnsi" w:hAnsiTheme="majorHAnsi" w:cstheme="majorHAnsi"/>
          <w:lang w:val="pl-PL"/>
        </w:rPr>
        <w:br/>
        <w:t xml:space="preserve"> </w:t>
      </w:r>
      <w:r w:rsidRPr="00D14A21">
        <w:rPr>
          <w:rFonts w:asciiTheme="majorHAnsi" w:hAnsiTheme="majorHAnsi" w:cstheme="majorHAnsi"/>
          <w:b/>
          <w:bCs/>
          <w:lang w:val="pl-PL"/>
        </w:rPr>
        <w:t>Relacja N:1 z Lokalizacje</w:t>
      </w:r>
      <w:r w:rsidRPr="00D14A21">
        <w:rPr>
          <w:rFonts w:asciiTheme="majorHAnsi" w:hAnsiTheme="majorHAnsi" w:cstheme="majorHAnsi"/>
          <w:lang w:val="pl-PL"/>
        </w:rPr>
        <w:t xml:space="preserve"> – ładunek ma przypisaną lokalizację (miejsce załadunku / rozładunku)</w:t>
      </w:r>
    </w:p>
    <w:p w14:paraId="3C3009F9" w14:textId="77777777" w:rsidR="001E655C" w:rsidRPr="00D14A21" w:rsidRDefault="001E655C">
      <w:pPr>
        <w:rPr>
          <w:rFonts w:asciiTheme="majorHAnsi" w:hAnsiTheme="majorHAnsi" w:cstheme="majorHAnsi"/>
          <w:lang w:val="pl-PL"/>
        </w:rPr>
      </w:pPr>
    </w:p>
    <w:tbl>
      <w:tblPr>
        <w:tblpPr w:leftFromText="141" w:rightFromText="141" w:vertAnchor="text" w:horzAnchor="page" w:tblpX="3461" w:tblpY="240"/>
        <w:tblW w:w="0" w:type="auto"/>
        <w:tblLook w:val="04A0" w:firstRow="1" w:lastRow="0" w:firstColumn="1" w:lastColumn="0" w:noHBand="0" w:noVBand="1"/>
      </w:tblPr>
      <w:tblGrid>
        <w:gridCol w:w="708"/>
      </w:tblGrid>
      <w:tr w:rsidR="00CE7A9F" w:rsidRPr="00D14A21" w14:paraId="3625E053" w14:textId="77777777" w:rsidTr="00CE7A9F">
        <w:trPr>
          <w:trHeight w:val="116"/>
        </w:trPr>
        <w:tc>
          <w:tcPr>
            <w:tcW w:w="708" w:type="dxa"/>
          </w:tcPr>
          <w:p w14:paraId="4D5E4FBD" w14:textId="77777777" w:rsidR="00CE7A9F" w:rsidRPr="00D14A21" w:rsidRDefault="00CE7A9F" w:rsidP="00CE7A9F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CE7A9F" w:rsidRPr="00D14A21" w14:paraId="4D19152C" w14:textId="77777777" w:rsidTr="00CE7A9F">
        <w:trPr>
          <w:trHeight w:val="116"/>
        </w:trPr>
        <w:tc>
          <w:tcPr>
            <w:tcW w:w="708" w:type="dxa"/>
          </w:tcPr>
          <w:p w14:paraId="661BA1BF" w14:textId="77777777" w:rsidR="00CE7A9F" w:rsidRPr="00D14A21" w:rsidRDefault="00CE7A9F" w:rsidP="00CE7A9F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CE7A9F" w:rsidRPr="00D14A21" w14:paraId="0B158743" w14:textId="77777777" w:rsidTr="00CE7A9F">
        <w:trPr>
          <w:trHeight w:val="119"/>
        </w:trPr>
        <w:tc>
          <w:tcPr>
            <w:tcW w:w="708" w:type="dxa"/>
          </w:tcPr>
          <w:p w14:paraId="564E0B54" w14:textId="77777777" w:rsidR="00CE7A9F" w:rsidRPr="00D14A21" w:rsidRDefault="00CE7A9F" w:rsidP="00CE7A9F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</w:tbl>
    <w:p w14:paraId="53BA9632" w14:textId="77777777" w:rsidR="00CE7A9F" w:rsidRPr="00D14A21" w:rsidRDefault="00CE7A9F">
      <w:pPr>
        <w:rPr>
          <w:rFonts w:asciiTheme="majorHAnsi" w:hAnsiTheme="majorHAnsi" w:cstheme="majorHAnsi"/>
          <w:lang w:val="pl-PL"/>
        </w:rPr>
      </w:pPr>
    </w:p>
    <w:p w14:paraId="2FEE33B4" w14:textId="77777777" w:rsidR="00CE7A9F" w:rsidRPr="00D14A21" w:rsidRDefault="00CE7A9F">
      <w:pPr>
        <w:pStyle w:val="Nagwek2"/>
        <w:rPr>
          <w:rFonts w:cstheme="majorHAnsi"/>
          <w:color w:val="auto"/>
          <w:lang w:val="pl-PL"/>
        </w:rPr>
      </w:pPr>
    </w:p>
    <w:p w14:paraId="55F1C6EF" w14:textId="77777777" w:rsidR="00CE7A9F" w:rsidRPr="00D14A21" w:rsidRDefault="00CE7A9F" w:rsidP="00CE7A9F">
      <w:pPr>
        <w:rPr>
          <w:rFonts w:asciiTheme="majorHAnsi" w:hAnsiTheme="majorHAnsi" w:cstheme="majorHAnsi"/>
          <w:lang w:val="pl-PL"/>
        </w:rPr>
      </w:pPr>
    </w:p>
    <w:p w14:paraId="62D2232D" w14:textId="6D380AC0" w:rsidR="00CE7A9F" w:rsidRPr="00D14A21" w:rsidRDefault="00CE7A9F" w:rsidP="00CE7A9F">
      <w:pPr>
        <w:pStyle w:val="Nagwek2"/>
        <w:rPr>
          <w:rFonts w:cstheme="majorHAnsi"/>
          <w:color w:val="auto"/>
          <w:lang w:val="pl-PL"/>
        </w:rPr>
      </w:pPr>
      <w:r w:rsidRPr="00D14A21">
        <w:rPr>
          <w:rFonts w:cstheme="majorHAnsi"/>
          <w:color w:val="auto"/>
          <w:lang w:val="pl-PL"/>
        </w:rPr>
        <w:br/>
      </w:r>
      <w:r w:rsidRPr="00D14A21">
        <w:rPr>
          <w:rFonts w:cstheme="majorHAnsi"/>
          <w:color w:val="auto"/>
          <w:lang w:val="pl-PL"/>
        </w:rPr>
        <w:br/>
      </w:r>
    </w:p>
    <w:p w14:paraId="16733E59" w14:textId="77777777" w:rsidR="001B5197" w:rsidRPr="00D14A21" w:rsidRDefault="001B5197" w:rsidP="001B5197">
      <w:pPr>
        <w:rPr>
          <w:rFonts w:asciiTheme="majorHAnsi" w:hAnsiTheme="majorHAnsi" w:cstheme="majorHAnsi"/>
          <w:lang w:val="pl-P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</w:tblGrid>
      <w:tr w:rsidR="001B5197" w:rsidRPr="00D14A21" w14:paraId="28368BDD" w14:textId="77777777">
        <w:tc>
          <w:tcPr>
            <w:tcW w:w="4320" w:type="dxa"/>
          </w:tcPr>
          <w:p w14:paraId="6FDDBA07" w14:textId="2D909A0D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45D80420" w14:textId="77777777">
        <w:tc>
          <w:tcPr>
            <w:tcW w:w="4320" w:type="dxa"/>
          </w:tcPr>
          <w:p w14:paraId="1A014DA8" w14:textId="77777777" w:rsidR="00CE7A9F" w:rsidRPr="00D14A21" w:rsidRDefault="00CE7A9F" w:rsidP="00CE7A9F">
            <w:pPr>
              <w:pStyle w:val="Nagwek2"/>
              <w:rPr>
                <w:rFonts w:cstheme="majorHAnsi"/>
                <w:color w:val="auto"/>
                <w:lang w:val="pl-PL"/>
              </w:rPr>
            </w:pPr>
            <w:r w:rsidRPr="00D14A21">
              <w:rPr>
                <w:rFonts w:cstheme="majorHAnsi"/>
                <w:color w:val="auto"/>
                <w:lang w:val="pl-PL"/>
              </w:rPr>
              <w:lastRenderedPageBreak/>
              <w:t>5.Oferty</w:t>
            </w:r>
          </w:p>
          <w:p w14:paraId="3F0CDAB5" w14:textId="77777777" w:rsidR="00CE7A9F" w:rsidRPr="001B5197" w:rsidRDefault="00CE7A9F" w:rsidP="00CE7A9F">
            <w:pPr>
              <w:numPr>
                <w:ilvl w:val="1"/>
                <w:numId w:val="10"/>
              </w:numPr>
              <w:rPr>
                <w:rFonts w:asciiTheme="majorHAnsi" w:hAnsiTheme="majorHAnsi" w:cstheme="majorHAnsi"/>
                <w:lang w:val="pl-PL"/>
              </w:rPr>
            </w:pPr>
            <w:proofErr w:type="spellStart"/>
            <w:r w:rsidRPr="00D14A21">
              <w:rPr>
                <w:rFonts w:asciiTheme="majorHAnsi" w:hAnsiTheme="majorHAnsi" w:cstheme="majorHAnsi"/>
              </w:rPr>
              <w:t>id_oferty</w:t>
            </w:r>
            <w:proofErr w:type="spellEnd"/>
          </w:p>
          <w:p w14:paraId="6B2F1FD4" w14:textId="77777777" w:rsidR="00CE7A9F" w:rsidRPr="001B5197" w:rsidRDefault="00CE7A9F" w:rsidP="00CE7A9F">
            <w:pPr>
              <w:numPr>
                <w:ilvl w:val="1"/>
                <w:numId w:val="10"/>
              </w:numPr>
              <w:rPr>
                <w:rFonts w:asciiTheme="majorHAnsi" w:hAnsiTheme="majorHAnsi" w:cstheme="majorHAnsi"/>
                <w:lang w:val="pl-PL"/>
              </w:rPr>
            </w:pPr>
            <w:proofErr w:type="spellStart"/>
            <w:r w:rsidRPr="00D14A21">
              <w:rPr>
                <w:rFonts w:asciiTheme="majorHAnsi" w:hAnsiTheme="majorHAnsi" w:cstheme="majorHAnsi"/>
              </w:rPr>
              <w:t>id_ladunku</w:t>
            </w:r>
            <w:proofErr w:type="spellEnd"/>
          </w:p>
          <w:p w14:paraId="11F0389E" w14:textId="77777777" w:rsidR="00CE7A9F" w:rsidRPr="001B5197" w:rsidRDefault="00CE7A9F" w:rsidP="00CE7A9F">
            <w:pPr>
              <w:numPr>
                <w:ilvl w:val="1"/>
                <w:numId w:val="10"/>
              </w:numPr>
              <w:rPr>
                <w:rFonts w:asciiTheme="majorHAnsi" w:hAnsiTheme="majorHAnsi" w:cstheme="majorHAnsi"/>
                <w:lang w:val="pl-PL"/>
              </w:rPr>
            </w:pPr>
            <w:proofErr w:type="spellStart"/>
            <w:r w:rsidRPr="00D14A21">
              <w:rPr>
                <w:rFonts w:asciiTheme="majorHAnsi" w:hAnsiTheme="majorHAnsi" w:cstheme="majorHAnsi"/>
                <w:lang w:val="pl-PL"/>
              </w:rPr>
              <w:t>id_firmy_przewoznika</w:t>
            </w:r>
            <w:proofErr w:type="spellEnd"/>
          </w:p>
          <w:p w14:paraId="47B8C95C" w14:textId="77777777" w:rsidR="00CE7A9F" w:rsidRPr="00D14A21" w:rsidRDefault="00CE7A9F" w:rsidP="00CE7A9F">
            <w:pPr>
              <w:numPr>
                <w:ilvl w:val="1"/>
                <w:numId w:val="10"/>
              </w:numPr>
              <w:rPr>
                <w:rFonts w:asciiTheme="majorHAnsi" w:hAnsiTheme="majorHAnsi" w:cstheme="majorHAnsi"/>
                <w:lang w:val="pl-PL"/>
              </w:rPr>
            </w:pPr>
            <w:proofErr w:type="spellStart"/>
            <w:r w:rsidRPr="00D14A21">
              <w:rPr>
                <w:rFonts w:asciiTheme="majorHAnsi" w:hAnsiTheme="majorHAnsi" w:cstheme="majorHAnsi"/>
                <w:lang w:val="pl-PL"/>
              </w:rPr>
              <w:t>id_uzytkownika</w:t>
            </w:r>
            <w:proofErr w:type="spellEnd"/>
          </w:p>
          <w:p w14:paraId="17119E99" w14:textId="77777777" w:rsidR="00CE7A9F" w:rsidRPr="00D14A21" w:rsidRDefault="00CE7A9F" w:rsidP="00CE7A9F">
            <w:pPr>
              <w:numPr>
                <w:ilvl w:val="1"/>
                <w:numId w:val="10"/>
              </w:numPr>
              <w:rPr>
                <w:rFonts w:asciiTheme="majorHAnsi" w:hAnsiTheme="majorHAnsi" w:cstheme="majorHAnsi"/>
                <w:lang w:val="pl-PL"/>
              </w:rPr>
            </w:pPr>
            <w:r w:rsidRPr="00D14A21">
              <w:rPr>
                <w:rFonts w:asciiTheme="majorHAnsi" w:hAnsiTheme="majorHAnsi" w:cstheme="majorHAnsi"/>
                <w:lang w:val="pl-PL"/>
              </w:rPr>
              <w:t>cena</w:t>
            </w:r>
          </w:p>
          <w:p w14:paraId="19FE14B3" w14:textId="77777777" w:rsidR="00CE7A9F" w:rsidRPr="00D14A21" w:rsidRDefault="00CE7A9F" w:rsidP="00CE7A9F">
            <w:pPr>
              <w:numPr>
                <w:ilvl w:val="1"/>
                <w:numId w:val="10"/>
              </w:numPr>
              <w:rPr>
                <w:rFonts w:asciiTheme="majorHAnsi" w:hAnsiTheme="majorHAnsi" w:cstheme="majorHAnsi"/>
                <w:lang w:val="pl-PL"/>
              </w:rPr>
            </w:pPr>
            <w:proofErr w:type="spellStart"/>
            <w:r w:rsidRPr="00D14A21">
              <w:rPr>
                <w:rFonts w:asciiTheme="majorHAnsi" w:hAnsiTheme="majorHAnsi" w:cstheme="majorHAnsi"/>
                <w:lang w:val="pl-PL"/>
              </w:rPr>
              <w:t>data_mozliwego_odbioru</w:t>
            </w:r>
            <w:proofErr w:type="spellEnd"/>
          </w:p>
          <w:p w14:paraId="436CC495" w14:textId="77777777" w:rsidR="00CE7A9F" w:rsidRPr="00D14A21" w:rsidRDefault="00CE7A9F" w:rsidP="00CE7A9F">
            <w:pPr>
              <w:numPr>
                <w:ilvl w:val="1"/>
                <w:numId w:val="10"/>
              </w:numPr>
              <w:rPr>
                <w:rFonts w:asciiTheme="majorHAnsi" w:hAnsiTheme="majorHAnsi" w:cstheme="majorHAnsi"/>
                <w:lang w:val="pl-PL"/>
              </w:rPr>
            </w:pPr>
            <w:r w:rsidRPr="00D14A21">
              <w:rPr>
                <w:rFonts w:asciiTheme="majorHAnsi" w:hAnsiTheme="majorHAnsi" w:cstheme="majorHAnsi"/>
                <w:lang w:val="pl-PL"/>
              </w:rPr>
              <w:t>uwagi</w:t>
            </w:r>
          </w:p>
          <w:p w14:paraId="3EBE72C1" w14:textId="77777777" w:rsidR="00CE7A9F" w:rsidRPr="00D14A21" w:rsidRDefault="00CE7A9F" w:rsidP="00CE7A9F">
            <w:pPr>
              <w:rPr>
                <w:rFonts w:asciiTheme="majorHAnsi" w:hAnsiTheme="majorHAnsi" w:cstheme="majorHAnsi"/>
                <w:lang w:val="pl-PL"/>
              </w:rPr>
            </w:pPr>
            <w:r w:rsidRPr="00D14A21">
              <w:rPr>
                <w:rFonts w:asciiTheme="majorHAnsi" w:hAnsiTheme="majorHAnsi" w:cstheme="majorHAnsi"/>
                <w:lang w:val="pl-PL"/>
              </w:rPr>
              <w:t xml:space="preserve"> </w:t>
            </w:r>
            <w:r w:rsidRPr="00D14A21">
              <w:rPr>
                <w:rFonts w:asciiTheme="majorHAnsi" w:hAnsiTheme="majorHAnsi" w:cstheme="majorHAnsi"/>
                <w:b/>
                <w:bCs/>
                <w:lang w:val="pl-PL"/>
              </w:rPr>
              <w:t>Relacja N:1 z Ładunki</w:t>
            </w:r>
            <w:r w:rsidRPr="00D14A21">
              <w:rPr>
                <w:rFonts w:asciiTheme="majorHAnsi" w:hAnsiTheme="majorHAnsi" w:cstheme="majorHAnsi"/>
                <w:lang w:val="pl-PL"/>
              </w:rPr>
              <w:t xml:space="preserve"> – każda oferta dotyczy konkretnego ładunku</w:t>
            </w:r>
            <w:r w:rsidRPr="00D14A21">
              <w:rPr>
                <w:rFonts w:asciiTheme="majorHAnsi" w:hAnsiTheme="majorHAnsi" w:cstheme="majorHAnsi"/>
                <w:lang w:val="pl-PL"/>
              </w:rPr>
              <w:br/>
            </w:r>
            <w:r w:rsidRPr="00D14A21">
              <w:rPr>
                <w:rFonts w:asciiTheme="majorHAnsi" w:hAnsiTheme="majorHAnsi" w:cstheme="majorHAnsi"/>
                <w:b/>
                <w:bCs/>
                <w:lang w:val="pl-PL"/>
              </w:rPr>
              <w:t>Relacja N:1 z Firmy</w:t>
            </w:r>
            <w:r w:rsidRPr="00D14A21">
              <w:rPr>
                <w:rFonts w:asciiTheme="majorHAnsi" w:hAnsiTheme="majorHAnsi" w:cstheme="majorHAnsi"/>
                <w:lang w:val="pl-PL"/>
              </w:rPr>
              <w:t xml:space="preserve"> – każda oferta została złożona przez firmę przewozową</w:t>
            </w:r>
          </w:p>
          <w:p w14:paraId="5A1DD743" w14:textId="1F72B7AC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4757D4E2" w14:textId="77777777">
        <w:tc>
          <w:tcPr>
            <w:tcW w:w="4320" w:type="dxa"/>
          </w:tcPr>
          <w:p w14:paraId="5B4A2AC6" w14:textId="0EFCF7E3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737FDDEE" w14:textId="77777777">
        <w:tc>
          <w:tcPr>
            <w:tcW w:w="4320" w:type="dxa"/>
          </w:tcPr>
          <w:p w14:paraId="6F5A3A6A" w14:textId="19BE6DFF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4C873F46" w14:textId="77777777">
        <w:tc>
          <w:tcPr>
            <w:tcW w:w="4320" w:type="dxa"/>
          </w:tcPr>
          <w:p w14:paraId="224C1235" w14:textId="77777777" w:rsidR="00D14A21" w:rsidRPr="00D14A21" w:rsidRDefault="00D14A21">
            <w:pPr>
              <w:rPr>
                <w:rFonts w:asciiTheme="majorHAnsi" w:hAnsiTheme="majorHAnsi" w:cstheme="majorHAnsi"/>
              </w:rPr>
            </w:pPr>
          </w:p>
          <w:p w14:paraId="08D358CA" w14:textId="77777777" w:rsidR="00D14A21" w:rsidRPr="00D14A21" w:rsidRDefault="00D14A21">
            <w:pPr>
              <w:rPr>
                <w:rFonts w:asciiTheme="majorHAnsi" w:hAnsiTheme="majorHAnsi" w:cstheme="majorHAnsi"/>
              </w:rPr>
            </w:pPr>
          </w:p>
          <w:tbl>
            <w:tblPr>
              <w:tblpPr w:leftFromText="141" w:rightFromText="141" w:vertAnchor="text" w:horzAnchor="page" w:tblpX="2344" w:tblpY="-3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4"/>
            </w:tblGrid>
            <w:tr w:rsidR="00CE7A9F" w:rsidRPr="00D14A21" w14:paraId="0F65F59E" w14:textId="77777777" w:rsidTr="00CE7A9F">
              <w:trPr>
                <w:trHeight w:val="332"/>
              </w:trPr>
              <w:tc>
                <w:tcPr>
                  <w:tcW w:w="4190" w:type="dxa"/>
                </w:tcPr>
                <w:p w14:paraId="083C611B" w14:textId="77777777" w:rsidR="00CE7A9F" w:rsidRPr="00D14A21" w:rsidRDefault="00CE7A9F" w:rsidP="00CE7A9F">
                  <w:pPr>
                    <w:rPr>
                      <w:rFonts w:asciiTheme="majorHAnsi" w:hAnsiTheme="majorHAnsi" w:cstheme="majorHAnsi"/>
                      <w:lang w:val="pl-PL"/>
                    </w:rPr>
                  </w:pPr>
                </w:p>
              </w:tc>
            </w:tr>
            <w:tr w:rsidR="00CE7A9F" w:rsidRPr="00D14A21" w14:paraId="0925B6ED" w14:textId="77777777" w:rsidTr="00CE7A9F">
              <w:trPr>
                <w:trHeight w:val="318"/>
              </w:trPr>
              <w:tc>
                <w:tcPr>
                  <w:tcW w:w="4190" w:type="dxa"/>
                </w:tcPr>
                <w:p w14:paraId="558C79B3" w14:textId="77777777" w:rsidR="00CE7A9F" w:rsidRPr="00D14A21" w:rsidRDefault="00CE7A9F" w:rsidP="00CE7A9F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B252EF5" w14:textId="398EA1C2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6DA0A3D0" w14:textId="77777777">
        <w:tc>
          <w:tcPr>
            <w:tcW w:w="4320" w:type="dxa"/>
          </w:tcPr>
          <w:p w14:paraId="7D16C56B" w14:textId="2FE06C50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6F621A17" w14:textId="77777777">
        <w:tc>
          <w:tcPr>
            <w:tcW w:w="4320" w:type="dxa"/>
          </w:tcPr>
          <w:p w14:paraId="4D9F3286" w14:textId="4FA814ED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  <w:tr w:rsidR="001B5197" w:rsidRPr="00D14A21" w14:paraId="18C117D9" w14:textId="77777777">
        <w:tc>
          <w:tcPr>
            <w:tcW w:w="4320" w:type="dxa"/>
          </w:tcPr>
          <w:p w14:paraId="6844215F" w14:textId="7E379618" w:rsidR="001B5197" w:rsidRPr="00D14A21" w:rsidRDefault="001B5197">
            <w:pPr>
              <w:rPr>
                <w:rFonts w:asciiTheme="majorHAnsi" w:hAnsiTheme="majorHAnsi" w:cstheme="majorHAnsi"/>
                <w:lang w:val="pl-PL"/>
              </w:rPr>
            </w:pPr>
          </w:p>
        </w:tc>
      </w:tr>
    </w:tbl>
    <w:p w14:paraId="5B5D01FA" w14:textId="77777777" w:rsidR="001E655C" w:rsidRPr="00D14A21" w:rsidRDefault="001E655C">
      <w:pPr>
        <w:rPr>
          <w:rFonts w:asciiTheme="majorHAnsi" w:hAnsiTheme="majorHAnsi" w:cstheme="majorHAnsi"/>
          <w:lang w:val="pl-PL"/>
        </w:rPr>
      </w:pPr>
    </w:p>
    <w:p w14:paraId="76BEADE5" w14:textId="77777777" w:rsidR="00D14A21" w:rsidRPr="00D14A21" w:rsidRDefault="00D14A21">
      <w:pPr>
        <w:rPr>
          <w:rFonts w:asciiTheme="majorHAnsi" w:hAnsiTheme="majorHAnsi" w:cstheme="majorHAnsi"/>
          <w:lang w:val="pl-PL"/>
        </w:rPr>
      </w:pPr>
    </w:p>
    <w:p w14:paraId="14E9A011" w14:textId="77777777" w:rsidR="00D14A21" w:rsidRPr="00D14A21" w:rsidRDefault="00D14A21">
      <w:pPr>
        <w:rPr>
          <w:rFonts w:asciiTheme="majorHAnsi" w:hAnsiTheme="majorHAnsi" w:cstheme="majorHAnsi"/>
          <w:lang w:val="pl-PL"/>
        </w:rPr>
      </w:pPr>
    </w:p>
    <w:p w14:paraId="79DA785D" w14:textId="77777777" w:rsidR="00D14A21" w:rsidRPr="00D14A21" w:rsidRDefault="00D14A21">
      <w:pPr>
        <w:rPr>
          <w:rFonts w:asciiTheme="majorHAnsi" w:hAnsiTheme="majorHAnsi" w:cstheme="majorHAnsi"/>
          <w:lang w:val="pl-PL"/>
        </w:rPr>
      </w:pPr>
    </w:p>
    <w:p w14:paraId="6FCFC686" w14:textId="77777777" w:rsidR="00D14A21" w:rsidRPr="00D14A21" w:rsidRDefault="00D14A21">
      <w:pPr>
        <w:rPr>
          <w:rFonts w:asciiTheme="majorHAnsi" w:hAnsiTheme="majorHAnsi" w:cstheme="majorHAnsi"/>
          <w:lang w:val="pl-PL"/>
        </w:rPr>
      </w:pPr>
    </w:p>
    <w:p w14:paraId="45BB299C" w14:textId="77777777" w:rsidR="00D14A21" w:rsidRPr="00D14A21" w:rsidRDefault="00D14A21">
      <w:pPr>
        <w:rPr>
          <w:rFonts w:asciiTheme="majorHAnsi" w:hAnsiTheme="majorHAnsi" w:cstheme="majorHAnsi"/>
          <w:lang w:val="pl-PL"/>
        </w:rPr>
      </w:pPr>
    </w:p>
    <w:p w14:paraId="76EE7951" w14:textId="77777777" w:rsidR="00D14A21" w:rsidRPr="00D14A21" w:rsidRDefault="00D14A21" w:rsidP="00D14A21">
      <w:pPr>
        <w:rPr>
          <w:rFonts w:asciiTheme="majorHAnsi" w:hAnsiTheme="majorHAnsi" w:cstheme="majorHAnsi"/>
          <w:b/>
          <w:bCs/>
          <w:lang w:val="pl-PL"/>
        </w:rPr>
      </w:pPr>
      <w:r w:rsidRPr="00D14A21">
        <w:rPr>
          <w:rFonts w:asciiTheme="majorHAnsi" w:hAnsiTheme="majorHAnsi" w:cstheme="majorHAnsi"/>
          <w:b/>
          <w:bCs/>
          <w:lang w:val="pl-PL"/>
        </w:rPr>
        <w:t>Schemat relacyjny ERD:</w:t>
      </w:r>
    </w:p>
    <w:p w14:paraId="60AE5363" w14:textId="20059A25" w:rsidR="00D14A21" w:rsidRPr="00D14A21" w:rsidRDefault="00D14A21" w:rsidP="00D14A21">
      <w:pPr>
        <w:rPr>
          <w:lang w:val="pl-PL"/>
        </w:rPr>
      </w:pPr>
      <w:r w:rsidRPr="00D14A21">
        <w:rPr>
          <w:lang w:val="pl-PL"/>
        </w:rPr>
        <w:drawing>
          <wp:inline distT="0" distB="0" distL="0" distR="0" wp14:anchorId="2AE9A6BC" wp14:editId="384DE98D">
            <wp:extent cx="5486400" cy="2952115"/>
            <wp:effectExtent l="0" t="0" r="0" b="635"/>
            <wp:docPr id="35599054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EC1E" w14:textId="77777777" w:rsidR="00D14A21" w:rsidRPr="00144413" w:rsidRDefault="00D14A21">
      <w:pPr>
        <w:rPr>
          <w:lang w:val="pl-PL"/>
        </w:rPr>
      </w:pPr>
    </w:p>
    <w:sectPr w:rsidR="00D14A21" w:rsidRPr="001444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316EB0"/>
    <w:multiLevelType w:val="multilevel"/>
    <w:tmpl w:val="636A420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580577">
    <w:abstractNumId w:val="8"/>
  </w:num>
  <w:num w:numId="2" w16cid:durableId="1566187608">
    <w:abstractNumId w:val="6"/>
  </w:num>
  <w:num w:numId="3" w16cid:durableId="1219628375">
    <w:abstractNumId w:val="5"/>
  </w:num>
  <w:num w:numId="4" w16cid:durableId="1936938006">
    <w:abstractNumId w:val="4"/>
  </w:num>
  <w:num w:numId="5" w16cid:durableId="1045448071">
    <w:abstractNumId w:val="7"/>
  </w:num>
  <w:num w:numId="6" w16cid:durableId="1682462874">
    <w:abstractNumId w:val="3"/>
  </w:num>
  <w:num w:numId="7" w16cid:durableId="464813680">
    <w:abstractNumId w:val="2"/>
  </w:num>
  <w:num w:numId="8" w16cid:durableId="1131754701">
    <w:abstractNumId w:val="1"/>
  </w:num>
  <w:num w:numId="9" w16cid:durableId="1696346387">
    <w:abstractNumId w:val="0"/>
  </w:num>
  <w:num w:numId="10" w16cid:durableId="72098328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413"/>
    <w:rsid w:val="0015074B"/>
    <w:rsid w:val="001B5197"/>
    <w:rsid w:val="001E655C"/>
    <w:rsid w:val="0029639D"/>
    <w:rsid w:val="00326F90"/>
    <w:rsid w:val="0050328B"/>
    <w:rsid w:val="008D1731"/>
    <w:rsid w:val="009A402D"/>
    <w:rsid w:val="00AA1D8D"/>
    <w:rsid w:val="00AB0EA1"/>
    <w:rsid w:val="00B04E0A"/>
    <w:rsid w:val="00B47730"/>
    <w:rsid w:val="00CB0664"/>
    <w:rsid w:val="00CE7A9F"/>
    <w:rsid w:val="00D14A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6154E"/>
  <w14:defaultImageDpi w14:val="300"/>
  <w15:docId w15:val="{CC90001F-7943-4562-BB8B-F7D84D8F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225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2025-10-15T22:36:00Z</dcterms:created>
  <dcterms:modified xsi:type="dcterms:W3CDTF">2025-10-15T22:36:00Z</dcterms:modified>
  <cp:category/>
</cp:coreProperties>
</file>